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18029-2022 i Vadstena kommun</w:t>
      </w:r>
    </w:p>
    <w:p>
      <w:r>
        <w:t>Detta dokument behandlar höga naturvärden i avverkningsanmälan A 18029-2022 i Vadstena kommun. Denna avverkningsanmälan inkom 2022-05-02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skogsalm (CR), ask (EN), grönfink (EN, §4), gulsparv (NT, §4), jordtistel (NT), klasefibbla (NT), sommarfibbla (NT), ärtsångare (NT, §4), guldlockmossa (S), svart trolldruva (S), sårläka (S), tvåblad (S, §8), underviol (S), göktyta (§4), fläcknycklar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8029-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grönfink (EN, §4), gulsparv (NT, §4), ärtsångare (NT, §4), tvåblad (S, §8), göktyta (§4),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